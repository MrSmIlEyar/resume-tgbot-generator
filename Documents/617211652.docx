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about User</w:t>
      </w:r>
    </w:p>
    <w:p>
      <w:pPr>
        <w:pStyle w:val="ListBullet"/>
      </w:pPr>
      <w:r>
        <w:t>User ID: 617211652</w:t>
      </w:r>
    </w:p>
    <w:p>
      <w:pPr>
        <w:pStyle w:val="ListBullet"/>
      </w:pPr>
      <w:r>
        <w:t>Username: Fenikonir</w:t>
      </w:r>
    </w:p>
    <w:p>
      <w:pPr>
        <w:pStyle w:val="ListBullet"/>
      </w:pPr>
      <w:r>
        <w:t>First name: 𝕱𝖊𝖓𝖎𝖐𝖔𝖓𝖎𝖗</w:t>
      </w:r>
    </w:p>
    <w:p>
      <w:pPr>
        <w:pStyle w:val="ListBullet"/>
      </w:pPr>
      <w:r>
        <w:t>Last name: ☭</w:t>
      </w:r>
    </w:p>
    <w:p>
      <w:pPr>
        <w:pStyle w:val="ListBullet"/>
      </w:pPr>
      <w:r>
        <w:t>Language: ru</w:t>
      </w:r>
    </w:p>
    <w:p>
      <w:pPr>
        <w:pStyle w:val="ListBullet"/>
      </w:pPr>
      <w:r>
        <w:t>Is bot: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